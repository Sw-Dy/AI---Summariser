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293 seconds video begins black white photo sign subsequently collage photos . Later see piece paper bird top drawing cat drawing cat .  collage photos showing different types of food . background focus shifts black white photo sign afterward collage images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